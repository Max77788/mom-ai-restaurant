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Menu</w:t>
      </w:r>
    </w:p>
    <w:p>
      <w:pPr>
        <w:pStyle w:val="Heading1"/>
      </w:pPr>
      <w:r>
        <w:t>1. Appetizers</w:t>
      </w:r>
    </w:p>
    <w:p>
      <w:r>
        <w:t>- Garlic Bread - $5.99</w:t>
      </w:r>
    </w:p>
    <w:p>
      <w:r>
        <w:t>- Bruschetta - $7.99</w:t>
      </w:r>
    </w:p>
    <w:p>
      <w:r>
        <w:t>- Caesar Salad - $8.99</w:t>
      </w:r>
    </w:p>
    <w:p>
      <w:pPr>
        <w:pStyle w:val="Heading1"/>
      </w:pPr>
      <w:r>
        <w:t>2. Main Courses</w:t>
      </w:r>
    </w:p>
    <w:p>
      <w:r>
        <w:t>- Margherita Pizza - $12.99</w:t>
      </w:r>
    </w:p>
    <w:p>
      <w:r>
        <w:t>- Spaghetti Carbonara - $14.99</w:t>
      </w:r>
    </w:p>
    <w:p>
      <w:r>
        <w:t>- Grilled Salmon - $18.99</w:t>
      </w:r>
    </w:p>
    <w:p>
      <w:pPr>
        <w:pStyle w:val="Heading1"/>
      </w:pPr>
      <w:r>
        <w:t>3. Desserts</w:t>
      </w:r>
    </w:p>
    <w:p>
      <w:r>
        <w:t>- Tiramisu - $6.99</w:t>
      </w:r>
    </w:p>
    <w:p>
      <w:r>
        <w:t>- Chocolate Lava Cake - $7.99</w:t>
      </w:r>
    </w:p>
    <w:p>
      <w:r>
        <w:t>- Gelato - $5.99</w:t>
      </w:r>
    </w:p>
    <w:p>
      <w:pPr>
        <w:pStyle w:val="Heading1"/>
      </w:pPr>
      <w:r>
        <w:t>4. Beverages</w:t>
      </w:r>
    </w:p>
    <w:p>
      <w:r>
        <w:t>- Coffee - $2.99</w:t>
      </w:r>
    </w:p>
    <w:p>
      <w:r>
        <w:t>- Tea - $2.49</w:t>
      </w:r>
    </w:p>
    <w:p>
      <w:r>
        <w:t>- Soft Drink - $1.99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